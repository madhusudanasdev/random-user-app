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972E96" w14:textId="72E9E810" w:rsidR="00CA3085" w:rsidRPr="00CA3085" w:rsidRDefault="00CA3085" w:rsidP="003A3FDC">
      <w:pPr>
        <w:jc w:val="center"/>
        <w:rPr>
          <w:b/>
          <w:u w:val="single"/>
        </w:rPr>
      </w:pPr>
      <w:r w:rsidRPr="00CA3085">
        <w:rPr>
          <w:b/>
          <w:sz w:val="24"/>
          <w:szCs w:val="24"/>
          <w:u w:val="single"/>
        </w:rPr>
        <w:t xml:space="preserve">LARAVEL RANDOM USERS </w:t>
      </w:r>
      <w:r w:rsidR="003A3FDC">
        <w:rPr>
          <w:b/>
          <w:sz w:val="24"/>
          <w:szCs w:val="24"/>
          <w:u w:val="single"/>
        </w:rPr>
        <w:t>APP</w:t>
      </w:r>
    </w:p>
    <w:p w14:paraId="4CC6E6A4" w14:textId="058AEDC9" w:rsidR="00B56451" w:rsidRDefault="003A3FDC">
      <w:r w:rsidRPr="003A3FDC">
        <w:t xml:space="preserve">This is a simple </w:t>
      </w:r>
      <w:proofErr w:type="spellStart"/>
      <w:r w:rsidRPr="003A3FDC">
        <w:t>Laravel</w:t>
      </w:r>
      <w:proofErr w:type="spellEnd"/>
      <w:r w:rsidRPr="003A3FDC">
        <w:t xml:space="preserve"> application that fetch</w:t>
      </w:r>
      <w:r w:rsidR="002732CC">
        <w:t xml:space="preserve">es and displays users from the </w:t>
      </w:r>
      <w:r w:rsidR="002732CC" w:rsidRPr="002732CC">
        <w:rPr>
          <w:b/>
        </w:rPr>
        <w:t xml:space="preserve">Random User </w:t>
      </w:r>
      <w:proofErr w:type="gramStart"/>
      <w:r w:rsidR="002732CC" w:rsidRPr="002732CC">
        <w:rPr>
          <w:b/>
        </w:rPr>
        <w:t>API</w:t>
      </w:r>
      <w:r w:rsidRPr="003A3FDC">
        <w:t>(</w:t>
      </w:r>
      <w:proofErr w:type="gramEnd"/>
      <w:r w:rsidRPr="003A3FDC">
        <w:t>https://randomuser.me/api/). It includes features like pagination, gender filtering, caching, and CSV export.</w:t>
      </w:r>
    </w:p>
    <w:p w14:paraId="7B4A8B34" w14:textId="75CB315D" w:rsidR="002A735B" w:rsidRPr="009F518B" w:rsidRDefault="00AF0485">
      <w:pPr>
        <w:rPr>
          <w:b/>
        </w:rPr>
      </w:pPr>
      <w:r w:rsidRPr="009F518B">
        <w:rPr>
          <w:b/>
        </w:rPr>
        <w:t>PHP – 8.2</w:t>
      </w:r>
    </w:p>
    <w:p w14:paraId="0E3C8F60" w14:textId="77777777" w:rsidR="002A735B" w:rsidRDefault="002A735B">
      <w:proofErr w:type="gramStart"/>
      <w:r>
        <w:t>1.</w:t>
      </w:r>
      <w:r w:rsidRPr="002A735B">
        <w:t>git</w:t>
      </w:r>
      <w:proofErr w:type="gramEnd"/>
      <w:r w:rsidRPr="002A735B">
        <w:t xml:space="preserve"> clone </w:t>
      </w:r>
      <w:hyperlink r:id="rId7" w:history="1">
        <w:r w:rsidRPr="00E93CF7">
          <w:rPr>
            <w:rStyle w:val="Hyperlink"/>
          </w:rPr>
          <w:t>https://github.com/madhusudanasdev/random-user-app.git</w:t>
        </w:r>
      </w:hyperlink>
      <w:r>
        <w:t xml:space="preserve"> , </w:t>
      </w:r>
    </w:p>
    <w:p w14:paraId="0FFDD4B8" w14:textId="64499F16" w:rsidR="002A735B" w:rsidRDefault="002A735B">
      <w:r>
        <w:t>2.</w:t>
      </w:r>
      <w:r w:rsidR="00B1474F" w:rsidRPr="00B1474F">
        <w:t xml:space="preserve"> </w:t>
      </w:r>
      <w:proofErr w:type="gramStart"/>
      <w:r w:rsidR="00B1474F">
        <w:t>cd</w:t>
      </w:r>
      <w:proofErr w:type="gramEnd"/>
      <w:r w:rsidR="00B1474F">
        <w:t xml:space="preserve"> random-user-app</w:t>
      </w:r>
    </w:p>
    <w:p w14:paraId="7769011B" w14:textId="74F9899B" w:rsidR="00B1474F" w:rsidRDefault="00B1474F">
      <w:r>
        <w:t>3.</w:t>
      </w:r>
      <w:r w:rsidRPr="00B1474F">
        <w:t xml:space="preserve"> </w:t>
      </w:r>
      <w:proofErr w:type="gramStart"/>
      <w:r>
        <w:t>composer</w:t>
      </w:r>
      <w:proofErr w:type="gramEnd"/>
      <w:r>
        <w:t xml:space="preserve"> install</w:t>
      </w:r>
    </w:p>
    <w:p w14:paraId="42AF7917" w14:textId="7FE630DA" w:rsidR="00B1474F" w:rsidRDefault="00B1474F">
      <w:r>
        <w:t xml:space="preserve">4. </w:t>
      </w:r>
      <w:proofErr w:type="gramStart"/>
      <w:r>
        <w:t>copy</w:t>
      </w:r>
      <w:proofErr w:type="gramEnd"/>
      <w:r>
        <w:t xml:space="preserve"> </w:t>
      </w:r>
      <w:r>
        <w:t>.</w:t>
      </w:r>
      <w:proofErr w:type="spellStart"/>
      <w:r>
        <w:t>env.example</w:t>
      </w:r>
      <w:proofErr w:type="spellEnd"/>
      <w:r>
        <w:t xml:space="preserve"> and rename to .</w:t>
      </w:r>
      <w:proofErr w:type="spellStart"/>
      <w:r>
        <w:t>env</w:t>
      </w:r>
      <w:proofErr w:type="spellEnd"/>
    </w:p>
    <w:p w14:paraId="2186CFDF" w14:textId="704C3DB2" w:rsidR="00B1474F" w:rsidRDefault="00B1474F">
      <w:r>
        <w:t>5.</w:t>
      </w:r>
      <w:r w:rsidRPr="00B1474F">
        <w:t xml:space="preserve"> </w:t>
      </w:r>
      <w:proofErr w:type="spellStart"/>
      <w:proofErr w:type="gramStart"/>
      <w:r w:rsidRPr="00A3171F">
        <w:t>php</w:t>
      </w:r>
      <w:proofErr w:type="spellEnd"/>
      <w:proofErr w:type="gramEnd"/>
      <w:r w:rsidRPr="00A3171F">
        <w:t xml:space="preserve"> artisan </w:t>
      </w:r>
      <w:proofErr w:type="spellStart"/>
      <w:r w:rsidRPr="00A3171F">
        <w:t>key:generate</w:t>
      </w:r>
      <w:proofErr w:type="spellEnd"/>
    </w:p>
    <w:p w14:paraId="6C0AFBAD" w14:textId="5352C57C" w:rsidR="002A735B" w:rsidRDefault="00B1474F" w:rsidP="002A735B">
      <w:r>
        <w:t>6.</w:t>
      </w:r>
      <w:r w:rsidRPr="00B1474F">
        <w:t xml:space="preserve"> </w:t>
      </w:r>
      <w:proofErr w:type="spellStart"/>
      <w:r>
        <w:t>Php</w:t>
      </w:r>
      <w:proofErr w:type="spellEnd"/>
      <w:r>
        <w:t xml:space="preserve"> artisan </w:t>
      </w:r>
      <w:proofErr w:type="gramStart"/>
      <w:r>
        <w:t>serve</w:t>
      </w:r>
      <w:proofErr w:type="gramEnd"/>
      <w:r>
        <w:t>.</w:t>
      </w:r>
    </w:p>
    <w:p w14:paraId="296F055B" w14:textId="77777777" w:rsidR="0048230D" w:rsidRDefault="0048230D" w:rsidP="002A735B"/>
    <w:p w14:paraId="7C660E2F" w14:textId="77777777" w:rsidR="002A735B" w:rsidRDefault="002A735B" w:rsidP="002A735B">
      <w:r>
        <w:t>Open your browser and visit: http://localhost:8000/users</w:t>
      </w:r>
    </w:p>
    <w:p w14:paraId="73E0F045" w14:textId="1B970454" w:rsidR="0048230D" w:rsidRPr="0048230D" w:rsidRDefault="00CA3085" w:rsidP="0048230D">
      <w:pPr>
        <w:rPr>
          <w:b/>
        </w:rPr>
      </w:pPr>
      <w:r>
        <w:br/>
      </w:r>
      <w:r w:rsidR="0048230D" w:rsidRPr="0048230D">
        <w:rPr>
          <w:b/>
        </w:rPr>
        <w:t>Running Tests</w:t>
      </w:r>
    </w:p>
    <w:p w14:paraId="78B17BDA" w14:textId="0841D20A" w:rsidR="0048230D" w:rsidRDefault="0048230D" w:rsidP="0048230D">
      <w:proofErr w:type="spellStart"/>
      <w:proofErr w:type="gramStart"/>
      <w:r>
        <w:t>php</w:t>
      </w:r>
      <w:proofErr w:type="spellEnd"/>
      <w:proofErr w:type="gramEnd"/>
      <w:r>
        <w:t xml:space="preserve"> artisan test</w:t>
      </w:r>
      <w:r w:rsidR="002D75F5">
        <w:br/>
      </w:r>
      <w:r w:rsidR="005A2D67">
        <w:rPr>
          <w:b/>
        </w:rPr>
        <w:br/>
        <w:t xml:space="preserve">To handle the </w:t>
      </w:r>
      <w:r>
        <w:rPr>
          <w:b/>
        </w:rPr>
        <w:t>Route</w:t>
      </w:r>
      <w:r w:rsidR="005A2D67">
        <w:rPr>
          <w:b/>
        </w:rPr>
        <w:br/>
      </w:r>
      <w:r>
        <w:t>Route::get('/users', [</w:t>
      </w:r>
      <w:proofErr w:type="spellStart"/>
      <w:r>
        <w:t>UserController</w:t>
      </w:r>
      <w:proofErr w:type="spellEnd"/>
      <w:r>
        <w:t>::class, 'index']);</w:t>
      </w:r>
    </w:p>
    <w:p w14:paraId="6D17BBC9" w14:textId="4BE94468" w:rsidR="005A2D67" w:rsidRDefault="0048230D" w:rsidP="0048230D">
      <w:r>
        <w:t>Route::</w:t>
      </w:r>
      <w:proofErr w:type="gramStart"/>
      <w:r>
        <w:t>get(</w:t>
      </w:r>
      <w:proofErr w:type="gramEnd"/>
      <w:r>
        <w:t>'/users/export', [</w:t>
      </w:r>
      <w:proofErr w:type="spellStart"/>
      <w:r>
        <w:t>UserController</w:t>
      </w:r>
      <w:proofErr w:type="spellEnd"/>
      <w:r>
        <w:t>::class, 'export'])-&gt;name('</w:t>
      </w:r>
      <w:proofErr w:type="spellStart"/>
      <w:r>
        <w:t>users.export</w:t>
      </w:r>
      <w:proofErr w:type="spellEnd"/>
      <w:r>
        <w:t>');</w:t>
      </w:r>
    </w:p>
    <w:p w14:paraId="63C3337C" w14:textId="0B9DBE60" w:rsidR="005A2D67" w:rsidRDefault="005A2D67" w:rsidP="002D75F5">
      <w:r>
        <w:br/>
      </w:r>
      <w:r w:rsidRPr="005A2D67">
        <w:rPr>
          <w:b/>
        </w:rPr>
        <w:t>To create a controller</w:t>
      </w:r>
      <w:r>
        <w:br/>
      </w:r>
      <w:proofErr w:type="spellStart"/>
      <w:r w:rsidR="0048230D">
        <w:t>php</w:t>
      </w:r>
      <w:proofErr w:type="spellEnd"/>
      <w:r w:rsidR="0048230D">
        <w:t xml:space="preserve"> artisan </w:t>
      </w:r>
      <w:proofErr w:type="spellStart"/>
      <w:r w:rsidR="0048230D">
        <w:t>make</w:t>
      </w:r>
      <w:proofErr w:type="gramStart"/>
      <w:r w:rsidR="0048230D">
        <w:t>:controller</w:t>
      </w:r>
      <w:proofErr w:type="spellEnd"/>
      <w:proofErr w:type="gramEnd"/>
      <w:r w:rsidR="0048230D">
        <w:t xml:space="preserve">  </w:t>
      </w:r>
      <w:proofErr w:type="spellStart"/>
      <w:r w:rsidR="002D75F5" w:rsidRPr="002D75F5">
        <w:t>UserController</w:t>
      </w:r>
      <w:proofErr w:type="spellEnd"/>
      <w:r>
        <w:br/>
      </w:r>
      <w:r>
        <w:br/>
      </w:r>
      <w:r w:rsidR="002D75F5" w:rsidRPr="002D75F5">
        <w:rPr>
          <w:b/>
        </w:rPr>
        <w:t>For Validation</w:t>
      </w:r>
    </w:p>
    <w:p w14:paraId="5BB0738D" w14:textId="77777777" w:rsidR="002D75F5" w:rsidRDefault="002D75F5" w:rsidP="002D75F5">
      <w:r>
        <w:t>$validated = $request-&gt;</w:t>
      </w:r>
      <w:proofErr w:type="gramStart"/>
      <w:r>
        <w:t>validate([</w:t>
      </w:r>
      <w:proofErr w:type="gramEnd"/>
    </w:p>
    <w:p w14:paraId="1B4DD7CB" w14:textId="77777777" w:rsidR="002D75F5" w:rsidRDefault="002D75F5" w:rsidP="002D75F5">
      <w:r>
        <w:t xml:space="preserve">            '</w:t>
      </w:r>
      <w:proofErr w:type="gramStart"/>
      <w:r>
        <w:t>gender</w:t>
      </w:r>
      <w:proofErr w:type="gramEnd"/>
      <w:r>
        <w:t>' =&gt; '</w:t>
      </w:r>
      <w:proofErr w:type="spellStart"/>
      <w:r>
        <w:t>nullable|in:male,female</w:t>
      </w:r>
      <w:proofErr w:type="spellEnd"/>
      <w:r>
        <w:t>',</w:t>
      </w:r>
    </w:p>
    <w:p w14:paraId="145C5772" w14:textId="77777777" w:rsidR="002D75F5" w:rsidRDefault="002D75F5" w:rsidP="002D75F5">
      <w:r>
        <w:t xml:space="preserve">            '</w:t>
      </w:r>
      <w:proofErr w:type="gramStart"/>
      <w:r>
        <w:t>page</w:t>
      </w:r>
      <w:proofErr w:type="gramEnd"/>
      <w:r>
        <w:t>' =&gt; 'nullable|integer|min:1',</w:t>
      </w:r>
    </w:p>
    <w:p w14:paraId="07B90564" w14:textId="77777777" w:rsidR="002D75F5" w:rsidRPr="002D75F5" w:rsidRDefault="002D75F5" w:rsidP="002D75F5">
      <w:pPr>
        <w:rPr>
          <w:b/>
        </w:rPr>
      </w:pPr>
      <w:r w:rsidRPr="002D75F5">
        <w:rPr>
          <w:b/>
        </w:rPr>
        <w:t xml:space="preserve"> </w:t>
      </w:r>
      <w:r w:rsidRPr="002D75F5">
        <w:rPr>
          <w:b/>
        </w:rPr>
        <w:t xml:space="preserve">For </w:t>
      </w:r>
      <w:proofErr w:type="spellStart"/>
      <w:proofErr w:type="gramStart"/>
      <w:r w:rsidRPr="002D75F5">
        <w:rPr>
          <w:b/>
        </w:rPr>
        <w:t>Api</w:t>
      </w:r>
      <w:proofErr w:type="spellEnd"/>
      <w:proofErr w:type="gramEnd"/>
      <w:r w:rsidRPr="002D75F5">
        <w:rPr>
          <w:b/>
        </w:rPr>
        <w:t xml:space="preserve"> call</w:t>
      </w:r>
    </w:p>
    <w:p w14:paraId="3ADD0D25" w14:textId="77777777" w:rsidR="002D75F5" w:rsidRDefault="002D75F5" w:rsidP="002D75F5">
      <w:r>
        <w:t>$response = Http::</w:t>
      </w:r>
      <w:proofErr w:type="gramStart"/>
      <w:r>
        <w:t>get(</w:t>
      </w:r>
      <w:proofErr w:type="gramEnd"/>
      <w:r>
        <w:t>'https://randomuser.me/</w:t>
      </w:r>
      <w:proofErr w:type="spellStart"/>
      <w:r>
        <w:t>api</w:t>
      </w:r>
      <w:proofErr w:type="spellEnd"/>
      <w:r>
        <w:t>/', [</w:t>
      </w:r>
    </w:p>
    <w:p w14:paraId="4D4E1DFB" w14:textId="77777777" w:rsidR="002D75F5" w:rsidRDefault="002D75F5" w:rsidP="002D75F5">
      <w:r>
        <w:lastRenderedPageBreak/>
        <w:t xml:space="preserve">                '</w:t>
      </w:r>
      <w:proofErr w:type="gramStart"/>
      <w:r>
        <w:t>results</w:t>
      </w:r>
      <w:proofErr w:type="gramEnd"/>
      <w:r>
        <w:t>' =&gt; 50,</w:t>
      </w:r>
    </w:p>
    <w:p w14:paraId="3E730958" w14:textId="48E10258" w:rsidR="00CA3085" w:rsidRDefault="002D75F5" w:rsidP="002D75F5">
      <w:r>
        <w:t xml:space="preserve">            ]);       </w:t>
      </w:r>
    </w:p>
    <w:p w14:paraId="60237CA8" w14:textId="60B9C67C" w:rsidR="002D75F5" w:rsidRPr="002D75F5" w:rsidRDefault="002D75F5" w:rsidP="002D75F5">
      <w:pPr>
        <w:rPr>
          <w:b/>
        </w:rPr>
      </w:pPr>
      <w:r w:rsidRPr="002D75F5">
        <w:rPr>
          <w:b/>
        </w:rPr>
        <w:t>For Cache</w:t>
      </w:r>
    </w:p>
    <w:p w14:paraId="0E5EAA59" w14:textId="38958755" w:rsidR="002D75F5" w:rsidRDefault="002D75F5" w:rsidP="002D75F5">
      <w:r w:rsidRPr="002D75F5">
        <w:t>$users = Cache::</w:t>
      </w:r>
      <w:proofErr w:type="gramStart"/>
      <w:r w:rsidRPr="002D75F5">
        <w:t>remember(</w:t>
      </w:r>
      <w:proofErr w:type="gramEnd"/>
      <w:r w:rsidRPr="002D75F5">
        <w:t>$</w:t>
      </w:r>
      <w:proofErr w:type="spellStart"/>
      <w:r w:rsidRPr="002D75F5">
        <w:t>cacheKey</w:t>
      </w:r>
      <w:proofErr w:type="spellEnd"/>
      <w:r w:rsidRPr="002D75F5">
        <w:t>, 600, function () use ($gender) {</w:t>
      </w:r>
    </w:p>
    <w:p w14:paraId="4ECBE890" w14:textId="4F52B066" w:rsidR="00DE71F7" w:rsidRPr="00DE71F7" w:rsidRDefault="00DE71F7" w:rsidP="002D75F5">
      <w:pPr>
        <w:rPr>
          <w:b/>
        </w:rPr>
      </w:pPr>
      <w:r w:rsidRPr="00DE71F7">
        <w:rPr>
          <w:b/>
        </w:rPr>
        <w:t>For pagination</w:t>
      </w:r>
    </w:p>
    <w:p w14:paraId="264295B3" w14:textId="77777777" w:rsidR="00DE71F7" w:rsidRDefault="00DE71F7" w:rsidP="00DE71F7">
      <w:r>
        <w:t>$paginated = $users-&gt;</w:t>
      </w:r>
      <w:proofErr w:type="spellStart"/>
      <w:proofErr w:type="gramStart"/>
      <w:r>
        <w:t>forPage</w:t>
      </w:r>
      <w:proofErr w:type="spellEnd"/>
      <w:r>
        <w:t>(</w:t>
      </w:r>
      <w:proofErr w:type="gramEnd"/>
      <w:r>
        <w:t>$page, 10);</w:t>
      </w:r>
    </w:p>
    <w:p w14:paraId="6375C8D8" w14:textId="77777777" w:rsidR="00DE71F7" w:rsidRDefault="00DE71F7" w:rsidP="00DE71F7">
      <w:r>
        <w:t xml:space="preserve">        $</w:t>
      </w:r>
      <w:proofErr w:type="spellStart"/>
      <w:r>
        <w:t>paginator</w:t>
      </w:r>
      <w:proofErr w:type="spellEnd"/>
      <w:r>
        <w:t xml:space="preserve"> = new \Illuminate\Pagination\</w:t>
      </w:r>
      <w:proofErr w:type="spellStart"/>
      <w:proofErr w:type="gramStart"/>
      <w:r>
        <w:t>LengthAwarePaginator</w:t>
      </w:r>
      <w:proofErr w:type="spellEnd"/>
      <w:r>
        <w:t>(</w:t>
      </w:r>
      <w:proofErr w:type="gramEnd"/>
    </w:p>
    <w:p w14:paraId="38A6F7FC" w14:textId="77777777" w:rsidR="00DE71F7" w:rsidRDefault="00DE71F7" w:rsidP="00DE71F7">
      <w:r>
        <w:t xml:space="preserve">            $paginated,</w:t>
      </w:r>
    </w:p>
    <w:p w14:paraId="78845F80" w14:textId="77777777" w:rsidR="00DE71F7" w:rsidRDefault="00DE71F7" w:rsidP="00DE71F7">
      <w:r>
        <w:t xml:space="preserve">            $users-&gt;</w:t>
      </w:r>
      <w:proofErr w:type="gramStart"/>
      <w:r>
        <w:t>count(</w:t>
      </w:r>
      <w:proofErr w:type="gramEnd"/>
      <w:r>
        <w:t>),</w:t>
      </w:r>
    </w:p>
    <w:p w14:paraId="0950B35B" w14:textId="77777777" w:rsidR="00DE71F7" w:rsidRDefault="00DE71F7" w:rsidP="00DE71F7">
      <w:r>
        <w:t xml:space="preserve">            10,</w:t>
      </w:r>
    </w:p>
    <w:p w14:paraId="77FD554A" w14:textId="77777777" w:rsidR="00DE71F7" w:rsidRDefault="00DE71F7" w:rsidP="00DE71F7">
      <w:r>
        <w:t xml:space="preserve">            $page,</w:t>
      </w:r>
    </w:p>
    <w:p w14:paraId="4CBDF0AB" w14:textId="77777777" w:rsidR="00DE71F7" w:rsidRDefault="00DE71F7" w:rsidP="00DE71F7">
      <w:r>
        <w:t xml:space="preserve">            ['path' =&gt;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'/users'), 'query' =&gt; $request-&gt;query()]</w:t>
      </w:r>
    </w:p>
    <w:p w14:paraId="148BB95C" w14:textId="2DC6A278" w:rsidR="00DE71F7" w:rsidRDefault="00DE71F7" w:rsidP="00DE71F7">
      <w:r>
        <w:t xml:space="preserve">        );</w:t>
      </w:r>
    </w:p>
    <w:p w14:paraId="5E3A3F85" w14:textId="073F8255" w:rsidR="00CA3085" w:rsidRDefault="00594F03">
      <w:pPr>
        <w:rPr>
          <w:b/>
        </w:rPr>
      </w:pPr>
      <w:r w:rsidRPr="00594F03">
        <w:rPr>
          <w:b/>
        </w:rPr>
        <w:t xml:space="preserve">For </w:t>
      </w:r>
      <w:proofErr w:type="spellStart"/>
      <w:r w:rsidRPr="00594F03">
        <w:rPr>
          <w:b/>
        </w:rPr>
        <w:t>csv</w:t>
      </w:r>
      <w:proofErr w:type="spellEnd"/>
      <w:r w:rsidRPr="00594F03">
        <w:rPr>
          <w:b/>
        </w:rPr>
        <w:t xml:space="preserve"> export</w:t>
      </w:r>
    </w:p>
    <w:p w14:paraId="3539A3A3" w14:textId="77777777" w:rsidR="00517DEA" w:rsidRPr="002433B9" w:rsidRDefault="00517DEA" w:rsidP="00517DEA">
      <w:r w:rsidRPr="002433B9">
        <w:t>$</w:t>
      </w:r>
      <w:proofErr w:type="spellStart"/>
      <w:r w:rsidRPr="002433B9">
        <w:t>csvHeaders</w:t>
      </w:r>
      <w:proofErr w:type="spellEnd"/>
      <w:r w:rsidRPr="002433B9">
        <w:t xml:space="preserve"> = [</w:t>
      </w:r>
    </w:p>
    <w:p w14:paraId="7F477D3A" w14:textId="77777777" w:rsidR="00517DEA" w:rsidRPr="002433B9" w:rsidRDefault="00517DEA" w:rsidP="00517DEA">
      <w:r w:rsidRPr="002433B9">
        <w:t xml:space="preserve">            'Content-type' </w:t>
      </w:r>
      <w:proofErr w:type="gramStart"/>
      <w:r w:rsidRPr="002433B9">
        <w:t>=</w:t>
      </w:r>
      <w:proofErr w:type="gramEnd"/>
      <w:r w:rsidRPr="002433B9">
        <w:t>&gt; 'text/</w:t>
      </w:r>
      <w:proofErr w:type="spellStart"/>
      <w:r w:rsidRPr="002433B9">
        <w:t>csv</w:t>
      </w:r>
      <w:proofErr w:type="spellEnd"/>
      <w:r w:rsidRPr="002433B9">
        <w:t>',</w:t>
      </w:r>
    </w:p>
    <w:p w14:paraId="749C122D" w14:textId="77777777" w:rsidR="00517DEA" w:rsidRPr="002433B9" w:rsidRDefault="00517DEA" w:rsidP="00517DEA">
      <w:r w:rsidRPr="002433B9">
        <w:t xml:space="preserve">            'Content-Disposition' =&gt; 'attachment; filename=users.csv',</w:t>
      </w:r>
    </w:p>
    <w:p w14:paraId="22724F25" w14:textId="77777777" w:rsidR="00517DEA" w:rsidRPr="002433B9" w:rsidRDefault="00517DEA" w:rsidP="00517DEA">
      <w:r w:rsidRPr="002433B9">
        <w:t xml:space="preserve">            'Pragma' =&gt; 'no-cache',</w:t>
      </w:r>
    </w:p>
    <w:p w14:paraId="16530F97" w14:textId="77777777" w:rsidR="00517DEA" w:rsidRPr="002433B9" w:rsidRDefault="00517DEA" w:rsidP="00517DEA">
      <w:r w:rsidRPr="002433B9">
        <w:t xml:space="preserve">            'Cache-Control' =&gt; 'must-revalidate, post-check=0, pre-check=0',</w:t>
      </w:r>
    </w:p>
    <w:p w14:paraId="0B89E2D5" w14:textId="77777777" w:rsidR="00517DEA" w:rsidRPr="002433B9" w:rsidRDefault="00517DEA" w:rsidP="00517DEA">
      <w:r w:rsidRPr="002433B9">
        <w:t xml:space="preserve">            'Expires' =&gt; '0',</w:t>
      </w:r>
    </w:p>
    <w:p w14:paraId="45734DAC" w14:textId="43CFCA17" w:rsidR="00517DEA" w:rsidRPr="002433B9" w:rsidRDefault="00517DEA" w:rsidP="00517DEA">
      <w:r w:rsidRPr="002433B9">
        <w:t xml:space="preserve">        ];</w:t>
      </w:r>
    </w:p>
    <w:p w14:paraId="16DE447F" w14:textId="77777777" w:rsidR="00594F03" w:rsidRDefault="00594F03" w:rsidP="00594F03">
      <w:r>
        <w:t>$callback = function () use ($users) {</w:t>
      </w:r>
    </w:p>
    <w:p w14:paraId="67F67F32" w14:textId="77777777" w:rsidR="00594F03" w:rsidRDefault="00594F03" w:rsidP="00594F03">
      <w:r>
        <w:t xml:space="preserve">            $handle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'</w:t>
      </w:r>
      <w:proofErr w:type="spellStart"/>
      <w:r>
        <w:t>php</w:t>
      </w:r>
      <w:proofErr w:type="spellEnd"/>
      <w:r>
        <w:t>://output', 'w');</w:t>
      </w:r>
    </w:p>
    <w:p w14:paraId="57122166" w14:textId="03CD76C1" w:rsidR="00594F03" w:rsidRDefault="00594F03" w:rsidP="00594F03">
      <w:r>
        <w:t xml:space="preserve">            </w:t>
      </w:r>
      <w:proofErr w:type="spellStart"/>
      <w:proofErr w:type="gramStart"/>
      <w:r>
        <w:t>fputcsv</w:t>
      </w:r>
      <w:proofErr w:type="spellEnd"/>
      <w:r>
        <w:t>(</w:t>
      </w:r>
      <w:proofErr w:type="gramEnd"/>
      <w:r>
        <w:t>$handle, ['Name', 'Ema</w:t>
      </w:r>
      <w:r w:rsidR="002E2B07">
        <w:t>il', 'Gender', 'Nationality']);</w:t>
      </w:r>
      <w:bookmarkStart w:id="0" w:name="_GoBack"/>
      <w:bookmarkEnd w:id="0"/>
    </w:p>
    <w:p w14:paraId="6D983BEA" w14:textId="77777777" w:rsidR="00594F03" w:rsidRDefault="00594F03" w:rsidP="00594F03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($users as $user) {</w:t>
      </w:r>
    </w:p>
    <w:p w14:paraId="043F7580" w14:textId="77777777" w:rsidR="00594F03" w:rsidRDefault="00594F03" w:rsidP="00594F03">
      <w:r>
        <w:t xml:space="preserve">                </w:t>
      </w:r>
      <w:proofErr w:type="spellStart"/>
      <w:proofErr w:type="gramStart"/>
      <w:r>
        <w:t>fputcsv</w:t>
      </w:r>
      <w:proofErr w:type="spellEnd"/>
      <w:r>
        <w:t>(</w:t>
      </w:r>
      <w:proofErr w:type="gramEnd"/>
      <w:r>
        <w:t>$handle, [</w:t>
      </w:r>
    </w:p>
    <w:p w14:paraId="118B5BC9" w14:textId="77777777" w:rsidR="00594F03" w:rsidRDefault="00594F03" w:rsidP="00594F03">
      <w:r>
        <w:lastRenderedPageBreak/>
        <w:t xml:space="preserve">                    $</w:t>
      </w:r>
      <w:proofErr w:type="gramStart"/>
      <w:r>
        <w:t>user[</w:t>
      </w:r>
      <w:proofErr w:type="gramEnd"/>
      <w:r>
        <w:t>'name']['first'] . ' ' . $</w:t>
      </w:r>
      <w:proofErr w:type="gramStart"/>
      <w:r>
        <w:t>user[</w:t>
      </w:r>
      <w:proofErr w:type="gramEnd"/>
      <w:r>
        <w:t>'name']['last'],</w:t>
      </w:r>
    </w:p>
    <w:p w14:paraId="2A4CEEE9" w14:textId="77777777" w:rsidR="00594F03" w:rsidRDefault="00594F03" w:rsidP="00594F03">
      <w:r>
        <w:t xml:space="preserve">                    $</w:t>
      </w:r>
      <w:proofErr w:type="gramStart"/>
      <w:r>
        <w:t>user[</w:t>
      </w:r>
      <w:proofErr w:type="gramEnd"/>
      <w:r>
        <w:t>'email'],</w:t>
      </w:r>
    </w:p>
    <w:p w14:paraId="64761FA8" w14:textId="77777777" w:rsidR="00594F03" w:rsidRDefault="00594F03" w:rsidP="00594F03">
      <w:r>
        <w:t xml:space="preserve">                    </w:t>
      </w:r>
      <w:proofErr w:type="spellStart"/>
      <w:proofErr w:type="gramStart"/>
      <w:r>
        <w:t>ucfirst</w:t>
      </w:r>
      <w:proofErr w:type="spellEnd"/>
      <w:r>
        <w:t>(</w:t>
      </w:r>
      <w:proofErr w:type="gramEnd"/>
      <w:r>
        <w:t>$user['gender']),</w:t>
      </w:r>
    </w:p>
    <w:p w14:paraId="22A96705" w14:textId="77777777" w:rsidR="00594F03" w:rsidRDefault="00594F03" w:rsidP="00594F03">
      <w:r>
        <w:t xml:space="preserve">                    $</w:t>
      </w:r>
      <w:proofErr w:type="gramStart"/>
      <w:r>
        <w:t>user[</w:t>
      </w:r>
      <w:proofErr w:type="gramEnd"/>
      <w:r>
        <w:t>'</w:t>
      </w:r>
      <w:proofErr w:type="spellStart"/>
      <w:r>
        <w:t>nat</w:t>
      </w:r>
      <w:proofErr w:type="spellEnd"/>
      <w:r>
        <w:t>'],</w:t>
      </w:r>
    </w:p>
    <w:p w14:paraId="57E1EF60" w14:textId="77777777" w:rsidR="00594F03" w:rsidRDefault="00594F03" w:rsidP="00594F03">
      <w:r>
        <w:t xml:space="preserve">                ]);</w:t>
      </w:r>
    </w:p>
    <w:p w14:paraId="1EF4C3D6" w14:textId="68C7FCBC" w:rsidR="00594F03" w:rsidRDefault="002E2B07" w:rsidP="00594F03">
      <w:r>
        <w:t xml:space="preserve">            }</w:t>
      </w:r>
    </w:p>
    <w:p w14:paraId="2F09994C" w14:textId="77777777" w:rsidR="00594F03" w:rsidRDefault="00594F03" w:rsidP="00594F03">
      <w:r>
        <w:t xml:space="preserve">        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$handle);</w:t>
      </w:r>
    </w:p>
    <w:p w14:paraId="339F745A" w14:textId="1E4AC710" w:rsidR="00594F03" w:rsidRDefault="00594F03" w:rsidP="00594F03">
      <w:r>
        <w:t xml:space="preserve">        };</w:t>
      </w:r>
    </w:p>
    <w:sectPr w:rsidR="00594F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2FED3FF"/>
    <w:multiLevelType w:val="hybridMultilevel"/>
    <w:tmpl w:val="B3F2EAA6"/>
    <w:lvl w:ilvl="0" w:tplc="73FC202A">
      <w:start w:val="10"/>
      <w:numFmt w:val="decimal"/>
      <w:lvlText w:val="%1."/>
      <w:lvlJc w:val="left"/>
      <w:pPr>
        <w:ind w:left="720" w:hanging="360"/>
      </w:pPr>
    </w:lvl>
    <w:lvl w:ilvl="1" w:tplc="3C0274C6">
      <w:start w:val="1"/>
      <w:numFmt w:val="lowerLetter"/>
      <w:lvlText w:val="%2."/>
      <w:lvlJc w:val="left"/>
      <w:pPr>
        <w:ind w:left="1440" w:hanging="360"/>
      </w:pPr>
    </w:lvl>
    <w:lvl w:ilvl="2" w:tplc="2D7A160A">
      <w:start w:val="1"/>
      <w:numFmt w:val="lowerRoman"/>
      <w:lvlText w:val="%3."/>
      <w:lvlJc w:val="right"/>
      <w:pPr>
        <w:ind w:left="2160" w:hanging="180"/>
      </w:pPr>
    </w:lvl>
    <w:lvl w:ilvl="3" w:tplc="DC4C1378">
      <w:start w:val="1"/>
      <w:numFmt w:val="decimal"/>
      <w:lvlText w:val="%4."/>
      <w:lvlJc w:val="left"/>
      <w:pPr>
        <w:ind w:left="2880" w:hanging="360"/>
      </w:pPr>
    </w:lvl>
    <w:lvl w:ilvl="4" w:tplc="4CF4AFA6">
      <w:start w:val="1"/>
      <w:numFmt w:val="lowerLetter"/>
      <w:lvlText w:val="%5."/>
      <w:lvlJc w:val="left"/>
      <w:pPr>
        <w:ind w:left="3600" w:hanging="360"/>
      </w:pPr>
    </w:lvl>
    <w:lvl w:ilvl="5" w:tplc="F24A8F3C">
      <w:start w:val="1"/>
      <w:numFmt w:val="lowerRoman"/>
      <w:lvlText w:val="%6."/>
      <w:lvlJc w:val="right"/>
      <w:pPr>
        <w:ind w:left="4320" w:hanging="180"/>
      </w:pPr>
    </w:lvl>
    <w:lvl w:ilvl="6" w:tplc="6598F9E0">
      <w:start w:val="1"/>
      <w:numFmt w:val="decimal"/>
      <w:lvlText w:val="%7."/>
      <w:lvlJc w:val="left"/>
      <w:pPr>
        <w:ind w:left="5040" w:hanging="360"/>
      </w:pPr>
    </w:lvl>
    <w:lvl w:ilvl="7" w:tplc="A042A4E6">
      <w:start w:val="1"/>
      <w:numFmt w:val="lowerLetter"/>
      <w:lvlText w:val="%8."/>
      <w:lvlJc w:val="left"/>
      <w:pPr>
        <w:ind w:left="5760" w:hanging="360"/>
      </w:pPr>
    </w:lvl>
    <w:lvl w:ilvl="8" w:tplc="920C5ABE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DA9DB9"/>
    <w:multiLevelType w:val="multilevel"/>
    <w:tmpl w:val="360CC0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433B9"/>
    <w:rsid w:val="002732CC"/>
    <w:rsid w:val="0029639D"/>
    <w:rsid w:val="002A735B"/>
    <w:rsid w:val="002D75F5"/>
    <w:rsid w:val="002E2B07"/>
    <w:rsid w:val="00326F90"/>
    <w:rsid w:val="0033540F"/>
    <w:rsid w:val="003A3FDC"/>
    <w:rsid w:val="0048230D"/>
    <w:rsid w:val="00517DEA"/>
    <w:rsid w:val="00594F03"/>
    <w:rsid w:val="005A2D67"/>
    <w:rsid w:val="0065085C"/>
    <w:rsid w:val="007A1A0B"/>
    <w:rsid w:val="00994531"/>
    <w:rsid w:val="009B49B3"/>
    <w:rsid w:val="009F518B"/>
    <w:rsid w:val="00A3171F"/>
    <w:rsid w:val="00AA1D8D"/>
    <w:rsid w:val="00AF0485"/>
    <w:rsid w:val="00B1474F"/>
    <w:rsid w:val="00B47730"/>
    <w:rsid w:val="00B56451"/>
    <w:rsid w:val="00BC59EB"/>
    <w:rsid w:val="00CA3085"/>
    <w:rsid w:val="00CB0664"/>
    <w:rsid w:val="00DE71F7"/>
    <w:rsid w:val="00ED5BB3"/>
    <w:rsid w:val="00FC693F"/>
    <w:rsid w:val="036225FB"/>
    <w:rsid w:val="03797089"/>
    <w:rsid w:val="0438030A"/>
    <w:rsid w:val="04EDA7A5"/>
    <w:rsid w:val="05E6E999"/>
    <w:rsid w:val="061AAC57"/>
    <w:rsid w:val="07900772"/>
    <w:rsid w:val="0BD6FA19"/>
    <w:rsid w:val="0C8F979F"/>
    <w:rsid w:val="0E2F63AF"/>
    <w:rsid w:val="0E3B164A"/>
    <w:rsid w:val="112C2099"/>
    <w:rsid w:val="11E8658B"/>
    <w:rsid w:val="12730526"/>
    <w:rsid w:val="12768842"/>
    <w:rsid w:val="1815EDD0"/>
    <w:rsid w:val="18775B8B"/>
    <w:rsid w:val="192FAAFA"/>
    <w:rsid w:val="1ADE12E8"/>
    <w:rsid w:val="1D144A0B"/>
    <w:rsid w:val="1E43D2A9"/>
    <w:rsid w:val="1EAE036D"/>
    <w:rsid w:val="1F69BD06"/>
    <w:rsid w:val="1FB5259B"/>
    <w:rsid w:val="20CC9A53"/>
    <w:rsid w:val="223A57B8"/>
    <w:rsid w:val="24C75951"/>
    <w:rsid w:val="2510D042"/>
    <w:rsid w:val="263C4458"/>
    <w:rsid w:val="277BF64F"/>
    <w:rsid w:val="27A22899"/>
    <w:rsid w:val="2992B0E4"/>
    <w:rsid w:val="29F9E194"/>
    <w:rsid w:val="29FEBD2C"/>
    <w:rsid w:val="2A13E3E1"/>
    <w:rsid w:val="2A91C494"/>
    <w:rsid w:val="2B32D411"/>
    <w:rsid w:val="2C495034"/>
    <w:rsid w:val="2C9C40EA"/>
    <w:rsid w:val="2F9357ED"/>
    <w:rsid w:val="2FB1468B"/>
    <w:rsid w:val="34026BD1"/>
    <w:rsid w:val="35DBA3D0"/>
    <w:rsid w:val="36ECD545"/>
    <w:rsid w:val="36FBAF73"/>
    <w:rsid w:val="39655392"/>
    <w:rsid w:val="399D2EC1"/>
    <w:rsid w:val="39B2A16A"/>
    <w:rsid w:val="3C43F0B8"/>
    <w:rsid w:val="3C4CC10D"/>
    <w:rsid w:val="3DC845F9"/>
    <w:rsid w:val="3DD5593D"/>
    <w:rsid w:val="3DD6EBD4"/>
    <w:rsid w:val="3E11A5D8"/>
    <w:rsid w:val="3EB6B447"/>
    <w:rsid w:val="3F633914"/>
    <w:rsid w:val="40F4759F"/>
    <w:rsid w:val="4101F671"/>
    <w:rsid w:val="412B1596"/>
    <w:rsid w:val="4167697A"/>
    <w:rsid w:val="41B34144"/>
    <w:rsid w:val="41E88DE0"/>
    <w:rsid w:val="42C9F3D0"/>
    <w:rsid w:val="432BA070"/>
    <w:rsid w:val="454C6333"/>
    <w:rsid w:val="4656FDE1"/>
    <w:rsid w:val="4764BB65"/>
    <w:rsid w:val="49BEC2B9"/>
    <w:rsid w:val="4C78A2DE"/>
    <w:rsid w:val="4CA2F13C"/>
    <w:rsid w:val="4D58FDCE"/>
    <w:rsid w:val="4E9FCB8B"/>
    <w:rsid w:val="517F1AF5"/>
    <w:rsid w:val="5276E76B"/>
    <w:rsid w:val="52AF7DF1"/>
    <w:rsid w:val="52C92ECA"/>
    <w:rsid w:val="53B900F5"/>
    <w:rsid w:val="55422052"/>
    <w:rsid w:val="570EFFC7"/>
    <w:rsid w:val="5758049F"/>
    <w:rsid w:val="58119A83"/>
    <w:rsid w:val="586007CC"/>
    <w:rsid w:val="59C87041"/>
    <w:rsid w:val="59EFBBAA"/>
    <w:rsid w:val="5A584241"/>
    <w:rsid w:val="5B5E7070"/>
    <w:rsid w:val="5EE2942A"/>
    <w:rsid w:val="605F68DB"/>
    <w:rsid w:val="60FBF4D7"/>
    <w:rsid w:val="625A7068"/>
    <w:rsid w:val="62741FDE"/>
    <w:rsid w:val="62B8D871"/>
    <w:rsid w:val="653B6C97"/>
    <w:rsid w:val="65772B5C"/>
    <w:rsid w:val="668FFEF4"/>
    <w:rsid w:val="671319A4"/>
    <w:rsid w:val="6882793C"/>
    <w:rsid w:val="695718F7"/>
    <w:rsid w:val="6A3ABEB8"/>
    <w:rsid w:val="6C302462"/>
    <w:rsid w:val="6CA9668F"/>
    <w:rsid w:val="6E8D9814"/>
    <w:rsid w:val="6EC4A07B"/>
    <w:rsid w:val="71B48A32"/>
    <w:rsid w:val="73E9C8DA"/>
    <w:rsid w:val="74208EB2"/>
    <w:rsid w:val="7439443D"/>
    <w:rsid w:val="762B574F"/>
    <w:rsid w:val="762DC627"/>
    <w:rsid w:val="76409B1E"/>
    <w:rsid w:val="778E8128"/>
    <w:rsid w:val="79F195BE"/>
    <w:rsid w:val="7B555AF0"/>
    <w:rsid w:val="7D2889AE"/>
    <w:rsid w:val="7E20D641"/>
    <w:rsid w:val="7E992E5B"/>
    <w:rsid w:val="7F39E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41E88DE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41E88D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adhusudanasdev/random-user-app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6AF7CB-4268-4F41-9282-9B235CFF8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20</cp:revision>
  <dcterms:created xsi:type="dcterms:W3CDTF">2025-04-07T06:34:00Z</dcterms:created>
  <dcterms:modified xsi:type="dcterms:W3CDTF">2025-07-08T11:36:00Z</dcterms:modified>
  <cp:category/>
</cp:coreProperties>
</file>